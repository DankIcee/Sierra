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27"/>
        <w:tblW w:w="10966" w:type="dxa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ook w:val="04A0" w:firstRow="1" w:lastRow="0" w:firstColumn="1" w:lastColumn="0" w:noHBand="0" w:noVBand="1"/>
      </w:tblPr>
      <w:tblGrid>
        <w:gridCol w:w="1667"/>
        <w:gridCol w:w="3760"/>
        <w:gridCol w:w="5539"/>
      </w:tblGrid>
      <w:tr w:rsidR="006A6EA7" w:rsidRPr="0095680B" w14:paraId="59830841" w14:textId="77777777" w:rsidTr="00DE1EEA">
        <w:trPr>
          <w:trHeight w:val="665"/>
        </w:trPr>
        <w:tc>
          <w:tcPr>
            <w:tcW w:w="1096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FC1A1F" w14:textId="77777777" w:rsidR="006A6EA7" w:rsidRPr="0095680B" w:rsidRDefault="006A6EA7" w:rsidP="00DE1EEA">
            <w:pPr>
              <w:widowControl w:val="0"/>
              <w:tabs>
                <w:tab w:val="center" w:pos="4680"/>
                <w:tab w:val="right" w:pos="9360"/>
              </w:tabs>
              <w:autoSpaceDE w:val="0"/>
              <w:autoSpaceDN w:val="0"/>
              <w:jc w:val="center"/>
              <w:rPr>
                <w:rFonts w:eastAsia="Yu Mincho Light" w:cs="Calibri"/>
                <w:color w:val="00F4EE"/>
                <w:sz w:val="28"/>
                <w:szCs w:val="28"/>
              </w:rPr>
            </w:pPr>
            <w:r w:rsidRPr="0095680B">
              <w:rPr>
                <w:rFonts w:eastAsia="Yu Mincho Light" w:cs="Calibri"/>
                <w:color w:val="808080"/>
                <w:sz w:val="28"/>
                <w:szCs w:val="28"/>
              </w:rPr>
              <w:t>CONFIDENTIAL CANDIDATE DETAILS (GENERAL)</w:t>
            </w:r>
          </w:p>
        </w:tc>
      </w:tr>
      <w:tr w:rsidR="006A6EA7" w:rsidRPr="0095680B" w14:paraId="4DA30FC3" w14:textId="77777777" w:rsidTr="00DE1EEA">
        <w:trPr>
          <w:trHeight w:val="470"/>
        </w:trPr>
        <w:tc>
          <w:tcPr>
            <w:tcW w:w="5427" w:type="dxa"/>
            <w:gridSpan w:val="2"/>
            <w:shd w:val="clear" w:color="auto" w:fill="A6A6A6"/>
            <w:noWrap/>
            <w:vAlign w:val="center"/>
          </w:tcPr>
          <w:p w14:paraId="12E07C2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bookmarkStart w:id="0" w:name="_Hlk32957141"/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PERSONAL DETAILS</w:t>
            </w:r>
          </w:p>
        </w:tc>
        <w:tc>
          <w:tcPr>
            <w:tcW w:w="5539" w:type="dxa"/>
            <w:shd w:val="clear" w:color="auto" w:fill="A6A6A6"/>
            <w:noWrap/>
            <w:vAlign w:val="center"/>
          </w:tcPr>
          <w:p w14:paraId="4907DC81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</w:pPr>
            <w:r w:rsidRPr="0095680B">
              <w:rPr>
                <w:rFonts w:eastAsia="Times New Roman" w:cs="Calibri"/>
                <w:b/>
                <w:bCs/>
                <w:color w:val="FFFFFF"/>
                <w:sz w:val="24"/>
                <w:szCs w:val="24"/>
              </w:rPr>
              <w:t>CAREER DETAILS</w:t>
            </w:r>
          </w:p>
        </w:tc>
      </w:tr>
      <w:tr w:rsidR="006A6EA7" w:rsidRPr="0095680B" w14:paraId="580FA383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03A08FF3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b/>
                <w:b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Candidate Name: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41BF042A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Role: </w:t>
            </w:r>
          </w:p>
        </w:tc>
      </w:tr>
      <w:tr w:rsidR="006A6EA7" w:rsidRPr="0095680B" w14:paraId="64214D45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B00B3C6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Nationality: 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14FDB54F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Location: </w:t>
            </w:r>
          </w:p>
        </w:tc>
      </w:tr>
      <w:tr w:rsidR="006A6EA7" w:rsidRPr="0095680B" w14:paraId="3BFEA13B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C9E4B65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Date of Birth: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FBF6126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Current Package: </w:t>
            </w:r>
          </w:p>
        </w:tc>
      </w:tr>
      <w:tr w:rsidR="006A6EA7" w:rsidRPr="0095680B" w14:paraId="641A442A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327C37A4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Marital Status: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626F54EF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Current Employer &amp; Formers:</w:t>
            </w:r>
          </w:p>
        </w:tc>
      </w:tr>
      <w:tr w:rsidR="006A6EA7" w:rsidRPr="0095680B" w14:paraId="5FD0DF1D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EB5FC50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Children if any: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69D68F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Notice Period: </w:t>
            </w:r>
          </w:p>
        </w:tc>
      </w:tr>
      <w:tr w:rsidR="006A6EA7" w:rsidRPr="0095680B" w14:paraId="6AE12340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6B0C4063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Education: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500F0289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Availability for Interviews: </w:t>
            </w:r>
          </w:p>
        </w:tc>
      </w:tr>
      <w:tr w:rsidR="006A6EA7" w:rsidRPr="0095680B" w14:paraId="2C209A55" w14:textId="77777777" w:rsidTr="00DE1EEA">
        <w:trPr>
          <w:trHeight w:val="561"/>
        </w:trPr>
        <w:tc>
          <w:tcPr>
            <w:tcW w:w="5427" w:type="dxa"/>
            <w:gridSpan w:val="2"/>
            <w:shd w:val="clear" w:color="auto" w:fill="auto"/>
            <w:noWrap/>
            <w:vAlign w:val="center"/>
          </w:tcPr>
          <w:p w14:paraId="5A123427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Languages: </w:t>
            </w:r>
          </w:p>
        </w:tc>
        <w:tc>
          <w:tcPr>
            <w:tcW w:w="5539" w:type="dxa"/>
            <w:shd w:val="clear" w:color="auto" w:fill="auto"/>
            <w:noWrap/>
            <w:vAlign w:val="center"/>
          </w:tcPr>
          <w:p w14:paraId="07679736" w14:textId="77777777" w:rsidR="006A6EA7" w:rsidRPr="0095680B" w:rsidRDefault="006A6EA7" w:rsidP="00DE1EEA">
            <w:pPr>
              <w:widowControl w:val="0"/>
              <w:autoSpaceDE w:val="0"/>
              <w:autoSpaceDN w:val="0"/>
              <w:jc w:val="both"/>
              <w:rPr>
                <w:rFonts w:eastAsia="Times New Roman" w:cs="Calibri"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 xml:space="preserve">Date Form Submitted:   </w:t>
            </w:r>
          </w:p>
        </w:tc>
      </w:tr>
      <w:tr w:rsidR="006A6EA7" w:rsidRPr="0095680B" w14:paraId="482B7B5C" w14:textId="77777777" w:rsidTr="00DE1EEA">
        <w:trPr>
          <w:trHeight w:val="561"/>
        </w:trPr>
        <w:tc>
          <w:tcPr>
            <w:tcW w:w="1667" w:type="dxa"/>
            <w:shd w:val="clear" w:color="auto" w:fill="auto"/>
            <w:noWrap/>
          </w:tcPr>
          <w:p w14:paraId="79CD6CB1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  <w:p w14:paraId="58CFBCE2" w14:textId="77777777" w:rsidR="006A6EA7" w:rsidRPr="0095680B" w:rsidRDefault="006A6EA7" w:rsidP="00DE1EEA">
            <w:pPr>
              <w:widowControl w:val="0"/>
              <w:autoSpaceDE w:val="0"/>
              <w:autoSpaceDN w:val="0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95680B">
              <w:rPr>
                <w:rFonts w:eastAsia="Times New Roman" w:cs="Calibri"/>
                <w:color w:val="000000"/>
                <w:sz w:val="24"/>
                <w:szCs w:val="24"/>
              </w:rPr>
              <w:t>Confidentiality Agreement:</w:t>
            </w:r>
          </w:p>
        </w:tc>
        <w:tc>
          <w:tcPr>
            <w:tcW w:w="9299" w:type="dxa"/>
            <w:gridSpan w:val="2"/>
            <w:shd w:val="clear" w:color="auto" w:fill="auto"/>
            <w:noWrap/>
            <w:vAlign w:val="center"/>
          </w:tcPr>
          <w:p w14:paraId="348E0A3C" w14:textId="77777777" w:rsidR="006A6EA7" w:rsidRPr="0095680B" w:rsidRDefault="006A6EA7" w:rsidP="00DE1EEA">
            <w:pPr>
              <w:widowControl w:val="0"/>
              <w:autoSpaceDE w:val="0"/>
              <w:autoSpaceDN w:val="0"/>
              <w:spacing w:before="120"/>
              <w:jc w:val="both"/>
              <w:rPr>
                <w:rFonts w:eastAsia="Times New Roman" w:cs="Calibri"/>
                <w:i/>
                <w:iCs/>
                <w:color w:val="00B0F0"/>
                <w:sz w:val="24"/>
                <w:szCs w:val="24"/>
              </w:rPr>
            </w:pP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>By returning the candidate profile form, you hereby Confirm, Agree and Declare the following: (a)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 xml:space="preserve"> Confirm,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you got to know about the opportunity via Naas. (b)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appoint Naas to be your sole career agent to represent you to its own clients. (c)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keep Naas clients’ </w:t>
            </w:r>
            <w:proofErr w:type="gramStart"/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>information as</w:t>
            </w:r>
            <w:proofErr w:type="gramEnd"/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private &amp; confidential and shall not to approach them directly or indirectly. (d)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Agree,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to inform Naas of any former communications which you may have had with Naas clients that become involved in your recruitment. (e) </w:t>
            </w:r>
            <w:r w:rsidRPr="0095680B">
              <w:rPr>
                <w:rFonts w:eastAsia="Times New Roman" w:cs="Calibri"/>
                <w:b/>
                <w:bCs/>
                <w:i/>
                <w:iCs/>
                <w:sz w:val="24"/>
                <w:szCs w:val="24"/>
              </w:rPr>
              <w:t>Declare,</w:t>
            </w:r>
            <w:r w:rsidRPr="0095680B">
              <w:rPr>
                <w:rFonts w:eastAsia="Times New Roman" w:cs="Calibri"/>
                <w:i/>
                <w:iCs/>
                <w:sz w:val="24"/>
                <w:szCs w:val="24"/>
              </w:rPr>
              <w:t xml:space="preserve"> that the information stated in this form and resume are true and correct and I take the responsibility for the accuracy of the revealed data.”</w:t>
            </w:r>
          </w:p>
        </w:tc>
      </w:tr>
      <w:bookmarkEnd w:id="0"/>
    </w:tbl>
    <w:p w14:paraId="472850E9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70B4E856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67422872" w14:textId="77777777" w:rsidR="006A6EA7" w:rsidRPr="0095680B" w:rsidRDefault="006A6EA7" w:rsidP="006A6EA7">
      <w:pPr>
        <w:widowControl w:val="0"/>
        <w:tabs>
          <w:tab w:val="left" w:pos="2047"/>
        </w:tabs>
        <w:autoSpaceDE w:val="0"/>
        <w:autoSpaceDN w:val="0"/>
        <w:rPr>
          <w:rFonts w:eastAsia="Times New Roman" w:cs="Calibri"/>
        </w:rPr>
      </w:pPr>
    </w:p>
    <w:p w14:paraId="70168B55" w14:textId="77777777" w:rsidR="006A6EA7" w:rsidRDefault="006A6EA7" w:rsidP="006A6EA7"/>
    <w:p w14:paraId="2BEC27A1" w14:textId="77777777" w:rsidR="006A6EA7" w:rsidRDefault="006A6EA7" w:rsidP="006A6EA7">
      <w:pPr>
        <w:spacing w:after="200" w:line="276" w:lineRule="auto"/>
      </w:pPr>
    </w:p>
    <w:p w14:paraId="1DB906C2" w14:textId="77777777" w:rsidR="006A6EA7" w:rsidRDefault="006A6EA7" w:rsidP="006A6EA7">
      <w:pPr>
        <w:spacing w:after="200" w:line="276" w:lineRule="auto"/>
      </w:pPr>
    </w:p>
    <w:p w14:paraId="5E450DF3" w14:textId="77777777" w:rsidR="006A6EA7" w:rsidRDefault="006A6EA7" w:rsidP="006A6EA7">
      <w:pPr>
        <w:spacing w:after="200" w:line="276" w:lineRule="auto"/>
      </w:pPr>
    </w:p>
    <w:p w14:paraId="1A351C70" w14:textId="77777777" w:rsidR="006A6EA7" w:rsidRDefault="006A6EA7" w:rsidP="006A6EA7">
      <w:pPr>
        <w:spacing w:after="200" w:line="276" w:lineRule="auto"/>
      </w:pPr>
    </w:p>
    <w:p w14:paraId="0290C384" w14:textId="77777777" w:rsidR="006A6EA7" w:rsidRDefault="006A6EA7" w:rsidP="006A6EA7">
      <w:pPr>
        <w:spacing w:after="200" w:line="276" w:lineRule="auto"/>
      </w:pPr>
    </w:p>
    <w:p w14:paraId="47E60C58" w14:textId="665D2882" w:rsidR="006A6EA7" w:rsidRDefault="006A6EA7" w:rsidP="006A6EA7"/>
    <w:p w14:paraId="43D8BBA7" w14:textId="77777777" w:rsidR="006A6EA7" w:rsidRDefault="006A6EA7" w:rsidP="006A6EA7"/>
    <w:p w14:paraId="78D6F88A" w14:textId="0E0A9DF9" w:rsidR="00DF26C2" w:rsidRDefault="00DF26C2"/>
    <w:sectPr w:rsidR="00DF26C2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92CFA" w14:textId="77777777" w:rsidR="00921312" w:rsidRDefault="00921312" w:rsidP="006A6EA7">
      <w:r>
        <w:separator/>
      </w:r>
    </w:p>
  </w:endnote>
  <w:endnote w:type="continuationSeparator" w:id="0">
    <w:p w14:paraId="11D8408D" w14:textId="77777777" w:rsidR="00921312" w:rsidRDefault="00921312" w:rsidP="006A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31F5B" w14:textId="5D1A0425" w:rsidR="006A6EA7" w:rsidRPr="007D2A9A" w:rsidRDefault="006A6EA7" w:rsidP="007D2A9A">
    <w:pPr>
      <w:widowControl w:val="0"/>
      <w:autoSpaceDE w:val="0"/>
      <w:autoSpaceDN w:val="0"/>
      <w:spacing w:before="20" w:line="274" w:lineRule="exact"/>
      <w:ind w:left="-1134"/>
      <w:rPr>
        <w:rFonts w:asciiTheme="majorHAnsi" w:eastAsia="Times New Roman" w:hAnsiTheme="majorHAnsi" w:cstheme="majorHAnsi"/>
        <w:sz w:val="16"/>
      </w:rPr>
    </w:pPr>
    <w:r w:rsidRPr="007D2A9A">
      <w:rPr>
        <w:rFonts w:asciiTheme="majorHAnsi" w:eastAsia="Times New Roman" w:hAnsiTheme="majorHAnsi" w:cstheme="majorHAnsi"/>
        <w:b/>
        <w:color w:val="2A45A8"/>
        <w:w w:val="95"/>
        <w:sz w:val="24"/>
      </w:rPr>
      <w:t>naas</w:t>
    </w:r>
    <w:r w:rsidRPr="007D2A9A">
      <w:rPr>
        <w:rFonts w:asciiTheme="majorHAnsi" w:eastAsia="Times New Roman" w:hAnsiTheme="majorHAnsi" w:cstheme="majorHAnsi"/>
        <w:b/>
        <w:color w:val="2A45A8"/>
        <w:spacing w:val="9"/>
        <w:w w:val="95"/>
        <w:sz w:val="24"/>
      </w:rPr>
      <w:t xml:space="preserve"> </w:t>
    </w:r>
    <w:r w:rsidRPr="007D2A9A">
      <w:rPr>
        <w:rFonts w:asciiTheme="majorHAnsi" w:eastAsia="Times New Roman" w:hAnsiTheme="majorHAnsi" w:cstheme="majorHAnsi"/>
        <w:b/>
        <w:color w:val="2A45A8"/>
        <w:w w:val="95"/>
        <w:sz w:val="14"/>
      </w:rPr>
      <w:t>GROUP</w:t>
    </w:r>
    <w:r w:rsidRPr="007D2A9A">
      <w:rPr>
        <w:rFonts w:asciiTheme="majorHAnsi" w:eastAsia="Times New Roman" w:hAnsiTheme="majorHAnsi" w:cstheme="majorHAnsi"/>
        <w:b/>
        <w:color w:val="2A45A8"/>
        <w:spacing w:val="24"/>
        <w:w w:val="95"/>
        <w:sz w:val="14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w w:val="95"/>
        <w:sz w:val="18"/>
      </w:rPr>
      <w:t>|</w:t>
    </w:r>
    <w:r w:rsidRPr="007D2A9A">
      <w:rPr>
        <w:rFonts w:asciiTheme="majorHAnsi" w:eastAsia="Times New Roman" w:hAnsiTheme="majorHAnsi" w:cstheme="majorHAnsi"/>
        <w:color w:val="2A45A8"/>
        <w:spacing w:val="16"/>
        <w:w w:val="95"/>
        <w:sz w:val="18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Commodities</w:t>
    </w:r>
    <w:r w:rsidRPr="007D2A9A">
      <w:rPr>
        <w:rFonts w:asciiTheme="majorHAnsi" w:eastAsia="Times New Roman" w:hAnsiTheme="majorHAnsi" w:cstheme="majorHAnsi"/>
        <w:color w:val="A6A6A6"/>
        <w:spacing w:val="13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Advisory</w:t>
    </w:r>
    <w:r w:rsidRPr="007D2A9A">
      <w:rPr>
        <w:rFonts w:asciiTheme="majorHAnsi" w:eastAsia="Times New Roman" w:hAnsiTheme="majorHAnsi" w:cstheme="majorHAnsi"/>
        <w:color w:val="A6A6A6"/>
        <w:spacing w:val="20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w w:val="95"/>
        <w:sz w:val="16"/>
      </w:rPr>
      <w:t>&amp;</w:t>
    </w:r>
    <w:r w:rsidRPr="007D2A9A">
      <w:rPr>
        <w:rFonts w:asciiTheme="majorHAnsi" w:eastAsia="Times New Roman" w:hAnsiTheme="majorHAnsi" w:cstheme="majorHAnsi"/>
        <w:color w:val="2A45A8"/>
        <w:spacing w:val="16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Executive</w:t>
    </w:r>
    <w:r w:rsidRPr="007D2A9A">
      <w:rPr>
        <w:rFonts w:asciiTheme="majorHAnsi" w:eastAsia="Times New Roman" w:hAnsiTheme="majorHAnsi" w:cstheme="majorHAnsi"/>
        <w:color w:val="A6A6A6"/>
        <w:spacing w:val="20"/>
        <w:w w:val="95"/>
        <w:sz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</w:rPr>
      <w:t>Search</w:t>
    </w:r>
    <w:r w:rsidRPr="007D2A9A">
      <w:rPr>
        <w:rFonts w:asciiTheme="majorHAnsi" w:eastAsia="Times New Roman" w:hAnsiTheme="majorHAnsi" w:cstheme="majorHAnsi"/>
        <w:sz w:val="16"/>
      </w:rPr>
      <w:br/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</w:rPr>
      <w:t>Office 904, 9</w:t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  <w:vertAlign w:val="superscript"/>
      </w:rPr>
      <w:t>th</w:t>
    </w:r>
    <w:r w:rsidR="00B77ABA" w:rsidRPr="007D2A9A">
      <w:rPr>
        <w:rFonts w:asciiTheme="majorHAnsi" w:eastAsia="Times New Roman" w:hAnsiTheme="majorHAnsi" w:cstheme="majorHAnsi"/>
        <w:color w:val="A6A6A6"/>
        <w:sz w:val="16"/>
        <w:szCs w:val="16"/>
      </w:rPr>
      <w:t xml:space="preserve"> Floor, Arjan Office Tower, Dubai Media City</w:t>
    </w:r>
  </w:p>
  <w:p w14:paraId="12968DEC" w14:textId="068F4E41" w:rsidR="006A6EA7" w:rsidRPr="007D2A9A" w:rsidRDefault="006A6EA7" w:rsidP="006A6EA7">
    <w:pPr>
      <w:widowControl w:val="0"/>
      <w:autoSpaceDE w:val="0"/>
      <w:autoSpaceDN w:val="0"/>
      <w:spacing w:before="3"/>
      <w:ind w:left="-1134" w:right="5723"/>
      <w:rPr>
        <w:rFonts w:asciiTheme="majorHAnsi" w:eastAsia="Times New Roman" w:hAnsiTheme="majorHAnsi" w:cstheme="majorHAnsi"/>
        <w:sz w:val="16"/>
        <w:szCs w:val="16"/>
      </w:rPr>
    </w:pP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P.O.</w:t>
    </w:r>
    <w:r w:rsidRPr="007D2A9A">
      <w:rPr>
        <w:rFonts w:asciiTheme="majorHAnsi" w:eastAsia="Times New Roman" w:hAnsiTheme="majorHAnsi" w:cstheme="majorHAnsi"/>
        <w:color w:val="A6A6A6"/>
        <w:spacing w:val="19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Box</w:t>
    </w:r>
    <w:r w:rsidRPr="007D2A9A">
      <w:rPr>
        <w:rFonts w:asciiTheme="majorHAnsi" w:eastAsia="Times New Roman" w:hAnsiTheme="majorHAnsi" w:cstheme="majorHAnsi"/>
        <w:color w:val="A6A6A6"/>
        <w:spacing w:val="12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50293</w:t>
    </w:r>
    <w:r w:rsidRPr="007D2A9A">
      <w:rPr>
        <w:rFonts w:asciiTheme="majorHAnsi" w:eastAsia="Times New Roman" w:hAnsiTheme="majorHAnsi" w:cstheme="majorHAnsi"/>
        <w:color w:val="A6A6A6"/>
        <w:spacing w:val="28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w w:val="95"/>
        <w:sz w:val="16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4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Dubai</w:t>
    </w:r>
    <w:r w:rsidRPr="007D2A9A">
      <w:rPr>
        <w:rFonts w:asciiTheme="majorHAnsi" w:eastAsia="Times New Roman" w:hAnsiTheme="majorHAnsi" w:cstheme="majorHAnsi"/>
        <w:color w:val="2A45A8"/>
        <w:w w:val="95"/>
        <w:sz w:val="16"/>
        <w:szCs w:val="16"/>
      </w:rPr>
      <w:t>,</w:t>
    </w:r>
    <w:r w:rsidRPr="007D2A9A">
      <w:rPr>
        <w:rFonts w:asciiTheme="majorHAnsi" w:eastAsia="Times New Roman" w:hAnsiTheme="majorHAnsi" w:cstheme="majorHAnsi"/>
        <w:color w:val="2A45A8"/>
        <w:spacing w:val="21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United</w:t>
    </w:r>
    <w:r w:rsidRPr="007D2A9A">
      <w:rPr>
        <w:rFonts w:asciiTheme="majorHAnsi" w:eastAsia="Times New Roman" w:hAnsiTheme="majorHAnsi" w:cstheme="majorHAnsi"/>
        <w:color w:val="A6A6A6"/>
        <w:spacing w:val="18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Arab</w:t>
    </w:r>
    <w:r w:rsidRPr="007D2A9A">
      <w:rPr>
        <w:rFonts w:asciiTheme="majorHAnsi" w:eastAsia="Times New Roman" w:hAnsiTheme="majorHAnsi" w:cstheme="majorHAnsi"/>
        <w:color w:val="A6A6A6"/>
        <w:spacing w:val="19"/>
        <w:w w:val="9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w w:val="95"/>
        <w:sz w:val="16"/>
        <w:szCs w:val="16"/>
      </w:rPr>
      <w:t>Emirates</w:t>
    </w:r>
    <w:r w:rsidRPr="007D2A9A">
      <w:rPr>
        <w:rFonts w:asciiTheme="majorHAnsi" w:eastAsia="Times New Roman" w:hAnsiTheme="majorHAnsi" w:cstheme="majorHAnsi"/>
        <w:color w:val="A6A6A6"/>
        <w:spacing w:val="1"/>
        <w:w w:val="95"/>
        <w:sz w:val="16"/>
        <w:szCs w:val="16"/>
      </w:rPr>
      <w:t xml:space="preserve"> </w:t>
    </w:r>
    <w:r w:rsidR="00B80BFD"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="00B80BFD" w:rsidRPr="007D2A9A">
      <w:rPr>
        <w:rFonts w:asciiTheme="majorHAnsi" w:eastAsia="Times New Roman" w:hAnsiTheme="majorHAnsi" w:cstheme="majorHAnsi"/>
        <w:color w:val="A6A6A6"/>
        <w:spacing w:val="1"/>
        <w:w w:val="95"/>
        <w:sz w:val="16"/>
        <w:szCs w:val="16"/>
      </w:rPr>
      <w:br/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T</w:t>
    </w:r>
    <w:r w:rsidRPr="007D2A9A">
      <w:rPr>
        <w:rFonts w:asciiTheme="majorHAnsi" w:eastAsia="Times New Roman" w:hAnsiTheme="majorHAnsi" w:cstheme="majorHAnsi"/>
        <w:color w:val="A6A6A6"/>
        <w:spacing w:val="38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+971</w:t>
    </w:r>
    <w:r w:rsidRPr="007D2A9A">
      <w:rPr>
        <w:rFonts w:asciiTheme="majorHAnsi" w:eastAsia="Times New Roman" w:hAnsiTheme="majorHAnsi" w:cstheme="majorHAnsi"/>
        <w:color w:val="A6A6A6"/>
        <w:spacing w:val="-1"/>
        <w:sz w:val="16"/>
        <w:szCs w:val="16"/>
      </w:rPr>
      <w:t xml:space="preserve"> </w:t>
    </w:r>
    <w:r w:rsidR="00B80BFD" w:rsidRPr="007D2A9A">
      <w:rPr>
        <w:rFonts w:asciiTheme="majorHAnsi" w:eastAsia="Times New Roman" w:hAnsiTheme="majorHAnsi" w:cstheme="majorHAnsi"/>
        <w:color w:val="A6A6A6"/>
        <w:sz w:val="16"/>
        <w:szCs w:val="16"/>
      </w:rPr>
      <w:t>44</w:t>
    </w:r>
    <w:r w:rsidR="00B80BFD" w:rsidRPr="007D2A9A">
      <w:rPr>
        <w:rFonts w:asciiTheme="majorHAnsi" w:eastAsia="Times New Roman" w:hAnsiTheme="majorHAnsi" w:cstheme="majorHAnsi"/>
        <w:color w:val="A6A6A6"/>
        <w:sz w:val="16"/>
        <w:szCs w:val="16"/>
      </w:rPr>
      <w:t xml:space="preserve"> </w:t>
    </w:r>
    <w:r w:rsidR="00B80BFD" w:rsidRPr="007D2A9A">
      <w:rPr>
        <w:rFonts w:asciiTheme="majorHAnsi" w:eastAsia="Times New Roman" w:hAnsiTheme="majorHAnsi" w:cstheme="majorHAnsi"/>
        <w:color w:val="A6A6A6"/>
        <w:sz w:val="16"/>
        <w:szCs w:val="16"/>
      </w:rPr>
      <w:t>33</w:t>
    </w:r>
    <w:r w:rsidR="00B80BFD" w:rsidRPr="007D2A9A">
      <w:rPr>
        <w:rFonts w:asciiTheme="majorHAnsi" w:eastAsia="Times New Roman" w:hAnsiTheme="majorHAnsi" w:cstheme="majorHAnsi"/>
        <w:color w:val="A6A6A6"/>
        <w:sz w:val="16"/>
        <w:szCs w:val="16"/>
      </w:rPr>
      <w:t xml:space="preserve"> </w:t>
    </w:r>
    <w:r w:rsidR="00B80BFD" w:rsidRPr="007D2A9A">
      <w:rPr>
        <w:rFonts w:asciiTheme="majorHAnsi" w:eastAsia="Times New Roman" w:hAnsiTheme="majorHAnsi" w:cstheme="majorHAnsi"/>
        <w:color w:val="A6A6A6"/>
        <w:sz w:val="16"/>
        <w:szCs w:val="16"/>
      </w:rPr>
      <w:t>6697</w:t>
    </w:r>
  </w:p>
  <w:p w14:paraId="34CF627D" w14:textId="77777777" w:rsidR="006A6EA7" w:rsidRPr="007D2A9A" w:rsidRDefault="006A6EA7" w:rsidP="006A6EA7">
    <w:pPr>
      <w:widowControl w:val="0"/>
      <w:autoSpaceDE w:val="0"/>
      <w:autoSpaceDN w:val="0"/>
      <w:spacing w:line="205" w:lineRule="exact"/>
      <w:ind w:left="-1134"/>
      <w:rPr>
        <w:rFonts w:asciiTheme="majorHAnsi" w:eastAsia="Times New Roman" w:hAnsiTheme="majorHAnsi" w:cstheme="majorHAnsi"/>
        <w:sz w:val="16"/>
        <w:szCs w:val="16"/>
      </w:rPr>
    </w:pP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Dubai</w:t>
    </w:r>
    <w:r w:rsidRPr="007D2A9A">
      <w:rPr>
        <w:rFonts w:asciiTheme="majorHAnsi" w:eastAsia="Times New Roman" w:hAnsiTheme="majorHAnsi" w:cstheme="majorHAnsi"/>
        <w:color w:val="A6A6A6"/>
        <w:spacing w:val="-4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2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Fujairah</w:t>
    </w:r>
    <w:r w:rsidRPr="007D2A9A">
      <w:rPr>
        <w:rFonts w:asciiTheme="majorHAnsi" w:eastAsia="Times New Roman" w:hAnsiTheme="majorHAnsi" w:cstheme="majorHAnsi"/>
        <w:color w:val="A6A6A6"/>
        <w:spacing w:val="-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2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Geneva</w:t>
    </w:r>
    <w:r w:rsidRPr="007D2A9A">
      <w:rPr>
        <w:rFonts w:asciiTheme="majorHAnsi" w:eastAsia="Times New Roman" w:hAnsiTheme="majorHAnsi" w:cstheme="majorHAnsi"/>
        <w:color w:val="A6A6A6"/>
        <w:spacing w:val="-2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7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London</w:t>
    </w:r>
    <w:r w:rsidRPr="007D2A9A">
      <w:rPr>
        <w:rFonts w:asciiTheme="majorHAnsi" w:eastAsia="Times New Roman" w:hAnsiTheme="majorHAnsi" w:cstheme="majorHAnsi"/>
        <w:color w:val="A6A6A6"/>
        <w:spacing w:val="-5"/>
        <w:sz w:val="16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2A45A8"/>
        <w:sz w:val="18"/>
        <w:szCs w:val="16"/>
      </w:rPr>
      <w:t>|</w:t>
    </w:r>
    <w:r w:rsidRPr="007D2A9A">
      <w:rPr>
        <w:rFonts w:asciiTheme="majorHAnsi" w:eastAsia="Times New Roman" w:hAnsiTheme="majorHAnsi" w:cstheme="majorHAnsi"/>
        <w:color w:val="2A45A8"/>
        <w:spacing w:val="16"/>
        <w:sz w:val="18"/>
        <w:szCs w:val="16"/>
      </w:rPr>
      <w:t xml:space="preserve"> </w:t>
    </w:r>
    <w:r w:rsidRPr="007D2A9A">
      <w:rPr>
        <w:rFonts w:asciiTheme="majorHAnsi" w:eastAsia="Times New Roman" w:hAnsiTheme="majorHAnsi" w:cstheme="majorHAnsi"/>
        <w:color w:val="A6A6A6"/>
        <w:sz w:val="16"/>
        <w:szCs w:val="16"/>
      </w:rPr>
      <w:t>Singapore</w:t>
    </w:r>
  </w:p>
  <w:p w14:paraId="13023865" w14:textId="6A8F5193" w:rsidR="006A6EA7" w:rsidRPr="007D2A9A" w:rsidRDefault="006A6EA7" w:rsidP="006A6EA7">
    <w:pPr>
      <w:widowControl w:val="0"/>
      <w:autoSpaceDE w:val="0"/>
      <w:autoSpaceDN w:val="0"/>
      <w:ind w:left="-1134"/>
      <w:rPr>
        <w:rFonts w:asciiTheme="majorHAnsi" w:eastAsia="Times New Roman" w:hAnsiTheme="majorHAnsi" w:cstheme="majorHAnsi"/>
        <w:b/>
        <w:bCs/>
        <w:sz w:val="18"/>
        <w:szCs w:val="18"/>
      </w:rPr>
    </w:pPr>
    <w:r w:rsidRPr="007D2A9A">
      <w:rPr>
        <w:rFonts w:asciiTheme="majorHAnsi" w:eastAsia="Times New Roman" w:hAnsiTheme="majorHAnsi" w:cstheme="majorHAnsi"/>
        <w:sz w:val="18"/>
        <w:szCs w:val="16"/>
      </w:rPr>
      <w:br/>
    </w:r>
    <w:hyperlink r:id="rId1" w:history="1">
      <w:proofErr w:type="spellStart"/>
      <w:r w:rsidRPr="007D2A9A">
        <w:rPr>
          <w:rStyle w:val="Hyperlink"/>
          <w:rFonts w:asciiTheme="majorHAnsi" w:eastAsia="Times New Roman" w:hAnsiTheme="majorHAnsi" w:cstheme="majorHAnsi"/>
          <w:b/>
          <w:bCs/>
          <w:spacing w:val="13"/>
          <w:sz w:val="18"/>
          <w:szCs w:val="18"/>
        </w:rPr>
        <w:t>naas</w:t>
      </w:r>
      <w:proofErr w:type="spellEnd"/>
      <w:r w:rsidRPr="007D2A9A">
        <w:rPr>
          <w:rStyle w:val="Hyperlink"/>
          <w:rFonts w:asciiTheme="majorHAnsi" w:eastAsia="Times New Roman" w:hAnsiTheme="majorHAnsi" w:cstheme="majorHAnsi"/>
          <w:b/>
          <w:bCs/>
          <w:spacing w:val="-22"/>
          <w:sz w:val="18"/>
          <w:szCs w:val="18"/>
        </w:rPr>
        <w:t xml:space="preserve"> </w:t>
      </w:r>
      <w:r w:rsidRPr="007D2A9A">
        <w:rPr>
          <w:rStyle w:val="Hyperlink"/>
          <w:rFonts w:asciiTheme="majorHAnsi" w:eastAsia="Times New Roman" w:hAnsiTheme="majorHAnsi" w:cstheme="majorHAnsi"/>
          <w:b/>
          <w:bCs/>
          <w:spacing w:val="13"/>
          <w:sz w:val="18"/>
          <w:szCs w:val="18"/>
        </w:rPr>
        <w:t>.ae</w:t>
      </w:r>
    </w:hyperlink>
  </w:p>
  <w:p w14:paraId="65EBD132" w14:textId="3C9D7EE1" w:rsidR="006A6EA7" w:rsidRPr="006A6EA7" w:rsidRDefault="006A6EA7" w:rsidP="006A6EA7">
    <w:pPr>
      <w:widowControl w:val="0"/>
      <w:autoSpaceDE w:val="0"/>
      <w:autoSpaceDN w:val="0"/>
      <w:spacing w:line="20" w:lineRule="exact"/>
      <w:ind w:left="532"/>
      <w:rPr>
        <w:rFonts w:ascii="Times New Roman" w:eastAsia="Times New Roman" w:hAnsi="Times New Roman" w:cs="Times New Roman"/>
        <w:sz w:val="2"/>
        <w:szCs w:val="16"/>
      </w:rPr>
    </w:pPr>
    <w:r w:rsidRPr="0095680B">
      <w:rPr>
        <w:rFonts w:ascii="Times New Roman" w:eastAsia="Times New Roman" w:hAnsi="Times New Roman" w:cs="Times New Roman"/>
        <w:noProof/>
        <w:sz w:val="2"/>
        <w:szCs w:val="16"/>
      </w:rPr>
      <mc:AlternateContent>
        <mc:Choice Requires="wpg">
          <w:drawing>
            <wp:inline distT="0" distB="0" distL="0" distR="0" wp14:anchorId="6DBC5CC8" wp14:editId="6E406096">
              <wp:extent cx="173990" cy="12700"/>
              <wp:effectExtent l="0" t="0" r="0" b="0"/>
              <wp:docPr id="167323181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990" cy="12700"/>
                        <a:chOff x="0" y="0"/>
                        <a:chExt cx="274" cy="20"/>
                      </a:xfrm>
                    </wpg:grpSpPr>
                    <wps:wsp>
                      <wps:cNvPr id="99562999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" cy="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104A7AE" id="Group 1" o:spid="_x0000_s1026" style="width:13.7pt;height:1pt;mso-position-horizontal-relative:char;mso-position-vertical-relative:line" coordsize="2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">
              <v:rect id="Rectangle 2" o:spid="_x0000_s1027" style="position:absolute;width:27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" fillcolor="#a6a6a6" stroked="f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73A66" w14:textId="77777777" w:rsidR="00921312" w:rsidRDefault="00921312" w:rsidP="006A6EA7">
      <w:r>
        <w:separator/>
      </w:r>
    </w:p>
  </w:footnote>
  <w:footnote w:type="continuationSeparator" w:id="0">
    <w:p w14:paraId="305CF343" w14:textId="77777777" w:rsidR="00921312" w:rsidRDefault="00921312" w:rsidP="006A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70C75" w14:textId="1CE4028D" w:rsidR="006A6EA7" w:rsidRDefault="006A6EA7">
    <w:pPr>
      <w:pStyle w:val="Header"/>
    </w:pPr>
    <w:r w:rsidRPr="007E666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21E091A" wp14:editId="5EC02773">
          <wp:simplePos x="0" y="0"/>
          <wp:positionH relativeFrom="leftMargin">
            <wp:posOffset>189865</wp:posOffset>
          </wp:positionH>
          <wp:positionV relativeFrom="paragraph">
            <wp:posOffset>-239395</wp:posOffset>
          </wp:positionV>
          <wp:extent cx="742315" cy="681990"/>
          <wp:effectExtent l="0" t="0" r="635" b="3810"/>
          <wp:wrapSquare wrapText="bothSides"/>
          <wp:docPr id="1814122129" name="image1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blue and white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315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77D">
      <w:rPr>
        <w:noProof/>
        <w:sz w:val="28"/>
        <w:szCs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14468">
    <w:abstractNumId w:val="8"/>
  </w:num>
  <w:num w:numId="2" w16cid:durableId="83765250">
    <w:abstractNumId w:val="6"/>
  </w:num>
  <w:num w:numId="3" w16cid:durableId="1539659571">
    <w:abstractNumId w:val="5"/>
  </w:num>
  <w:num w:numId="4" w16cid:durableId="2101825888">
    <w:abstractNumId w:val="4"/>
  </w:num>
  <w:num w:numId="5" w16cid:durableId="607810287">
    <w:abstractNumId w:val="7"/>
  </w:num>
  <w:num w:numId="6" w16cid:durableId="11104518">
    <w:abstractNumId w:val="3"/>
  </w:num>
  <w:num w:numId="7" w16cid:durableId="1847673559">
    <w:abstractNumId w:val="2"/>
  </w:num>
  <w:num w:numId="8" w16cid:durableId="1972787601">
    <w:abstractNumId w:val="1"/>
  </w:num>
  <w:num w:numId="9" w16cid:durableId="5680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77D"/>
    <w:rsid w:val="00097862"/>
    <w:rsid w:val="0015074B"/>
    <w:rsid w:val="00286762"/>
    <w:rsid w:val="0029639D"/>
    <w:rsid w:val="00326F90"/>
    <w:rsid w:val="006A6EA7"/>
    <w:rsid w:val="007D2A9A"/>
    <w:rsid w:val="00874061"/>
    <w:rsid w:val="00921312"/>
    <w:rsid w:val="00AA1D8D"/>
    <w:rsid w:val="00B47730"/>
    <w:rsid w:val="00B77ABA"/>
    <w:rsid w:val="00B80BFD"/>
    <w:rsid w:val="00CB0664"/>
    <w:rsid w:val="00DF2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71E73B"/>
  <w14:defaultImageDpi w14:val="300"/>
  <w15:docId w15:val="{45F26994-4A57-46BC-AD7B-A9C1CB4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jc w:val="center"/>
    </w:pPr>
    <w:rPr>
      <w:rFonts w:ascii="Calibri" w:hAnsi="Calibri"/>
      <w:b/>
      <w:color w:val="00008B"/>
      <w:sz w:val="36"/>
    </w:rPr>
  </w:style>
  <w:style w:type="paragraph" w:customStyle="1" w:styleId="Section">
    <w:name w:val="Section"/>
    <w:pPr>
      <w:spacing w:after="0" w:line="240" w:lineRule="auto"/>
    </w:pPr>
    <w:rPr>
      <w:rFonts w:ascii="Calibri" w:hAnsi="Calibri"/>
      <w:b/>
      <w:color w:val="00008B"/>
      <w:sz w:val="28"/>
    </w:rPr>
  </w:style>
  <w:style w:type="paragraph" w:customStyle="1" w:styleId="Company">
    <w:name w:val="Company"/>
    <w:pPr>
      <w:spacing w:after="0" w:line="240" w:lineRule="auto"/>
    </w:pPr>
    <w:rPr>
      <w:rFonts w:ascii="Calibri" w:hAnsi="Calibri"/>
      <w:b/>
      <w:sz w:val="24"/>
    </w:rPr>
  </w:style>
  <w:style w:type="paragraph" w:customStyle="1" w:styleId="JobTitle">
    <w:name w:val="JobTitle"/>
    <w:pPr>
      <w:spacing w:after="0" w:line="240" w:lineRule="auto"/>
    </w:pPr>
    <w:rPr>
      <w:rFonts w:ascii="Calibri" w:hAnsi="Calibri"/>
      <w:i/>
    </w:rPr>
  </w:style>
  <w:style w:type="character" w:styleId="Hyperlink">
    <w:name w:val="Hyperlink"/>
    <w:basedOn w:val="DefaultParagraphFont"/>
    <w:uiPriority w:val="99"/>
    <w:unhideWhenUsed/>
    <w:rsid w:val="00B80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as.a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 Support</cp:lastModifiedBy>
  <cp:revision>5</cp:revision>
  <dcterms:created xsi:type="dcterms:W3CDTF">2024-10-14T07:00:00Z</dcterms:created>
  <dcterms:modified xsi:type="dcterms:W3CDTF">2024-11-05T10:36:00Z</dcterms:modified>
  <cp:category/>
</cp:coreProperties>
</file>